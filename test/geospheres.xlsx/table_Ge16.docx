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6"/>
        <w:gridCol w:w="1506"/>
        <w:gridCol w:w="1506"/>
        <w:gridCol w:w="1506"/>
        <w:gridCol w:w="1506"/>
        <w:gridCol w:w="1506"/>
        <w:gridCol w:w="1506"/>
      </w:tblGrid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b/>
                <w:sz w:val="20"/>
              </w:rPr>
              <w:t>Variable</w:t>
            </w:r>
          </w:p>
        </w:tc>
        <w:tc>
          <w:tcPr>
            <w:tcW w:type="dxa" w:w="4518"/>
            <w:gridSpan w:val="3"/>
          </w:tcPr>
          <w:p>
            <w:r>
              <w:rPr>
                <w:rFonts w:ascii="Times New Roman" w:hAnsi="Times New Roman"/>
                <w:b/>
                <w:sz w:val="20"/>
              </w:rPr>
              <w:t>Variable influence on process</w:t>
            </w:r>
          </w:p>
        </w:tc>
        <w:tc>
          <w:tcPr>
            <w:tcW w:type="dxa" w:w="4518"/>
            <w:gridSpan w:val="3"/>
          </w:tcPr>
          <w:p>
            <w:r>
              <w:rPr>
                <w:rFonts w:ascii="Times New Roman" w:hAnsi="Times New Roman"/>
                <w:b/>
                <w:sz w:val="20"/>
              </w:rPr>
              <w:t>Process influence on variables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Influence present? (Yes/No Description)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Time period/Climate domain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Handling of influence (How/If not - Why)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Influence present? (Yes/No Description)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Time period/Climate domain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Handling of influence (How/If not - Why)</w:t>
            </w:r>
          </w:p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Temperature in bedrock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Influence neglected; little significance compared with other influences.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Groundwater flow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Influence neglected, since biofilms in excavated areas can be removed before closure.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Influence neglected. All groundwater data obtained at the site already include the presence of biofilms. Effects from changes in biofilm thickness are deemed negligible.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Influence neglected due to low flow rates.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Influence neglected; presumably low levels of nutrients.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Groundwater pressure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Gas phase flow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Repository geometry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Fracture geometry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Neglected. This influence has negligible effect on the overall microbial activities in the rock volume around the repository.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Rock stresses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Matrix minerals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Fracture minerals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Process not handled in detail; variations in the amounts of fracture minerals have a low impact on the overall microbial processes.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Process not handled in detail. The production-consumption of fracture minerals by microbial processes have a low impact on the overall amounts of minerals.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Groundwater composition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Process not handled in detail; sulfate reduction assumed to proceed to completion.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Process not handled in detail; sulfate-sulfide equilibrium calculations assuming microbial mediation. Sulfide contribution from possible CH4+H2 accounted for.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Gas composition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Structural and stray materials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Process not handled in detail; calculations of sulfide production assuming microbial reduction with structural and stray materials.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The degradation of iron, steel and organic stray materials evaluated for different time periods.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Saturation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</w:tbl>
    <w:sectPr w:rsidR="00FC693F" w:rsidRPr="0006063C" w:rsidSect="00034616">
      <w:pgSz w:w="12240" w:h="15840"/>
      <w:pgMar w:top="1440" w:right="850" w:bottom="144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