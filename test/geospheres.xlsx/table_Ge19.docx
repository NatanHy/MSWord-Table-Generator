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no significant generation of gaseous species expected. Reactions including CO2 and H2S are included in the geochemical calculations but the temperature changes in the rock are small, and the effects are negligible.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heat effect from most gaseous processes except perhaps combustion.</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no significant generation of gaseous species expected. Reactions including CO2 and H2S are included in the geochemical calculations.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Evaluation of the influence of inflow of oxygen with glacial melt waters. Reactions including CO2 and H2S are also included in the geochemical calculations.</w:t>
            </w: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Influence neglected; small pressure effects.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The influence on groundwater pressure from the generation of gaseous species in the geosphere will be negligible.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Influence neglected; little significance. Main gas phase would perhaps be hydrogen released from corrosion in the repository. This is considered when estimating bacterial sulfate reduction.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Considered in scoping calculations of the capability of the geosphere to transport gas (see Section 3.2).</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See Section 3.2.</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The geochemical models consider some reactions with carbon dioxide. Reactions of dissolved O2 with matrix minerals are considered during glacial periods.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observations of drillcores show that the matrix minerals are negligibly influence by reactions with gaseous species.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The geochemical models consider some reactions with carbon dioxide. Reactions of dissolved O2 with fracture minerals are considered during glacial periods.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The fate of fracture filling minerals has not been evaluated directly. In geochemical calculations the amounts of minerals precipitating or dissolving have been calculated, and found to be of no significance.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little significance.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little significance.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Reactions including CO2 and H2S are included in the geochemical calculations.</w:t>
            </w: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Reactions including CO2 and H2S are included in the geochemical calculations. Generation of H2 by corrosion of rock reinforcements taken into account in the description of the reference evolution.</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Considered in evaluation of oxygen consumption in glacial melt water. Reactions including CO2 and H2S are included in the geochemical calculations.</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Evaluation of oxygen consumption in glacial melt water. Reactions including CO2 and H2S are included in the geochemical calculations.</w:t>
            </w: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main gas could perhaps be hydrogen released from corrosion in the repository. This is considered when estimating bacterial sulfate reduction.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little significance.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little significance.</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H2 released from corrosion in the repository considered when estimating bacterial sulfate reduction.</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little significance.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too small amounts of gaseous species are generated or consumed in the geosphere.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little significance. Main gas would be H2 released from corrosion in the repository. This is considered when estimating bacterial sulfate reduction.</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Process not handled: it is assumed that the rock volume is fully saturated.</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